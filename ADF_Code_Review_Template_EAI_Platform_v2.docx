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73E6E" w14:textId="68EB8077" w:rsidR="00E14B41" w:rsidRDefault="00F559DC" w:rsidP="00F559DC">
      <w:pPr>
        <w:pStyle w:val="Heading1"/>
        <w:jc w:val="center"/>
      </w:pPr>
      <w:r>
        <w:rPr>
          <w:rFonts w:ascii="Calibri" w:eastAsia="Calibri" w:hAnsi="Calibri"/>
        </w:rPr>
        <w:t xml:space="preserve">EAI </w:t>
      </w:r>
      <w:r w:rsidR="00000000">
        <w:rPr>
          <w:rFonts w:ascii="Calibri" w:eastAsia="Calibri" w:hAnsi="Calibri"/>
        </w:rPr>
        <w:t>ADF Code Review Template</w:t>
      </w:r>
    </w:p>
    <w:p w14:paraId="6452ACAB" w14:textId="77777777" w:rsidR="00E14B41" w:rsidRDefault="00E14B41"/>
    <w:p w14:paraId="52B70A7D" w14:textId="4FFF0D21" w:rsidR="00E14B41" w:rsidRDefault="00000000">
      <w:pPr>
        <w:pStyle w:val="Heading2"/>
      </w:pPr>
      <w:r>
        <w:rPr>
          <w:rFonts w:ascii="Calibri" w:eastAsia="Calibri" w:hAnsi="Calibri"/>
          <w:sz w:val="28"/>
        </w:rPr>
        <w:t>Section 1: 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3"/>
      </w:tblGrid>
      <w:tr w:rsidR="00E14B41" w14:paraId="748C9796" w14:textId="77777777">
        <w:tc>
          <w:tcPr>
            <w:tcW w:w="4320" w:type="dxa"/>
          </w:tcPr>
          <w:p w14:paraId="268F99A4" w14:textId="77777777" w:rsidR="00E14B41" w:rsidRDefault="00000000">
            <w:r>
              <w:t>Submission Date</w:t>
            </w:r>
          </w:p>
        </w:tc>
        <w:tc>
          <w:tcPr>
            <w:tcW w:w="4320" w:type="dxa"/>
          </w:tcPr>
          <w:p w14:paraId="6E05EE1C" w14:textId="77777777" w:rsidR="00E14B41" w:rsidRDefault="00E14B41"/>
        </w:tc>
      </w:tr>
      <w:tr w:rsidR="00E14B41" w14:paraId="6D1C714C" w14:textId="77777777">
        <w:tc>
          <w:tcPr>
            <w:tcW w:w="4320" w:type="dxa"/>
          </w:tcPr>
          <w:p w14:paraId="3FBEAC83" w14:textId="77777777" w:rsidR="00E14B41" w:rsidRDefault="00000000">
            <w:r>
              <w:t>Submitted By (Developer/Team)</w:t>
            </w:r>
          </w:p>
        </w:tc>
        <w:tc>
          <w:tcPr>
            <w:tcW w:w="4320" w:type="dxa"/>
          </w:tcPr>
          <w:p w14:paraId="10ECF269" w14:textId="77777777" w:rsidR="00E14B41" w:rsidRDefault="00E14B41"/>
        </w:tc>
      </w:tr>
      <w:tr w:rsidR="00E14B41" w14:paraId="10ED90CA" w14:textId="77777777">
        <w:tc>
          <w:tcPr>
            <w:tcW w:w="4320" w:type="dxa"/>
          </w:tcPr>
          <w:p w14:paraId="36752AFB" w14:textId="77777777" w:rsidR="00E14B41" w:rsidRDefault="00000000">
            <w:r>
              <w:t>Reviewer (EAI Platform Team)</w:t>
            </w:r>
          </w:p>
        </w:tc>
        <w:tc>
          <w:tcPr>
            <w:tcW w:w="4320" w:type="dxa"/>
          </w:tcPr>
          <w:p w14:paraId="47FEB188" w14:textId="77777777" w:rsidR="00E14B41" w:rsidRDefault="00E14B41"/>
        </w:tc>
      </w:tr>
      <w:tr w:rsidR="00E14B41" w14:paraId="1DB3F7E1" w14:textId="77777777">
        <w:tc>
          <w:tcPr>
            <w:tcW w:w="4320" w:type="dxa"/>
          </w:tcPr>
          <w:p w14:paraId="0711CB33" w14:textId="77777777" w:rsidR="00E14B41" w:rsidRDefault="00000000">
            <w:r>
              <w:t>Target Deployment Environment (DIT/SIT/BAT/PPD/PROD)</w:t>
            </w:r>
          </w:p>
        </w:tc>
        <w:tc>
          <w:tcPr>
            <w:tcW w:w="4320" w:type="dxa"/>
          </w:tcPr>
          <w:p w14:paraId="50AD26BD" w14:textId="77777777" w:rsidR="00E14B41" w:rsidRDefault="00E14B41"/>
        </w:tc>
      </w:tr>
      <w:tr w:rsidR="00E14B41" w14:paraId="1E98396B" w14:textId="77777777">
        <w:tc>
          <w:tcPr>
            <w:tcW w:w="4320" w:type="dxa"/>
          </w:tcPr>
          <w:p w14:paraId="720FDF48" w14:textId="77777777" w:rsidR="00E14B41" w:rsidRDefault="00000000">
            <w:r>
              <w:t>Planned Production Deployment Date</w:t>
            </w:r>
          </w:p>
        </w:tc>
        <w:tc>
          <w:tcPr>
            <w:tcW w:w="4320" w:type="dxa"/>
          </w:tcPr>
          <w:p w14:paraId="65F5B7C7" w14:textId="77777777" w:rsidR="00E14B41" w:rsidRDefault="00E14B41"/>
        </w:tc>
      </w:tr>
      <w:tr w:rsidR="00E14B41" w14:paraId="04EBA042" w14:textId="77777777">
        <w:tc>
          <w:tcPr>
            <w:tcW w:w="4320" w:type="dxa"/>
          </w:tcPr>
          <w:p w14:paraId="48D8357E" w14:textId="41816A2B" w:rsidR="00E14B41" w:rsidRDefault="00000000">
            <w:r>
              <w:t xml:space="preserve">GitHub </w:t>
            </w:r>
            <w:r w:rsidR="00F559DC">
              <w:t xml:space="preserve">Repo </w:t>
            </w:r>
            <w:r>
              <w:t>URL</w:t>
            </w:r>
          </w:p>
        </w:tc>
        <w:tc>
          <w:tcPr>
            <w:tcW w:w="4320" w:type="dxa"/>
          </w:tcPr>
          <w:p w14:paraId="2988ECA8" w14:textId="77777777" w:rsidR="00E14B41" w:rsidRDefault="00E14B41"/>
        </w:tc>
      </w:tr>
    </w:tbl>
    <w:p w14:paraId="5E6FB26E" w14:textId="77777777" w:rsidR="00E14B41" w:rsidRDefault="00E14B41"/>
    <w:p w14:paraId="7E1D1779" w14:textId="651819BE" w:rsidR="00E14B41" w:rsidRDefault="00000000">
      <w:pPr>
        <w:pStyle w:val="Heading2"/>
      </w:pPr>
      <w:r>
        <w:rPr>
          <w:rFonts w:ascii="Calibri" w:eastAsia="Calibri" w:hAnsi="Calibri"/>
          <w:sz w:val="28"/>
        </w:rPr>
        <w:t>Section 2: Data Pipelines and Datasets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37"/>
        <w:gridCol w:w="1439"/>
        <w:gridCol w:w="1437"/>
        <w:gridCol w:w="1440"/>
        <w:gridCol w:w="1440"/>
      </w:tblGrid>
      <w:tr w:rsidR="00E14B41" w14:paraId="766149D0" w14:textId="77777777">
        <w:tc>
          <w:tcPr>
            <w:tcW w:w="1440" w:type="dxa"/>
          </w:tcPr>
          <w:p w14:paraId="3D1A8447" w14:textId="77777777" w:rsidR="00E14B41" w:rsidRDefault="00000000">
            <w:r>
              <w:t>Pipeline Name</w:t>
            </w:r>
          </w:p>
        </w:tc>
        <w:tc>
          <w:tcPr>
            <w:tcW w:w="1440" w:type="dxa"/>
          </w:tcPr>
          <w:p w14:paraId="3D517348" w14:textId="77777777" w:rsidR="00E14B41" w:rsidRDefault="00000000">
            <w:r>
              <w:t>New or Existing?</w:t>
            </w:r>
          </w:p>
        </w:tc>
        <w:tc>
          <w:tcPr>
            <w:tcW w:w="1440" w:type="dxa"/>
          </w:tcPr>
          <w:p w14:paraId="78C062AD" w14:textId="77777777" w:rsidR="00E14B41" w:rsidRDefault="00000000">
            <w:r>
              <w:t>Description</w:t>
            </w:r>
          </w:p>
        </w:tc>
        <w:tc>
          <w:tcPr>
            <w:tcW w:w="1440" w:type="dxa"/>
          </w:tcPr>
          <w:p w14:paraId="079678AB" w14:textId="77777777" w:rsidR="00E14B41" w:rsidRDefault="00000000">
            <w:r>
              <w:t>Impact to Existing Pipelines or Data</w:t>
            </w:r>
          </w:p>
        </w:tc>
        <w:tc>
          <w:tcPr>
            <w:tcW w:w="1440" w:type="dxa"/>
          </w:tcPr>
          <w:p w14:paraId="329FE84D" w14:textId="77777777" w:rsidR="00E14B41" w:rsidRDefault="00000000">
            <w:r>
              <w:t>Is Pipeline Being Deprecated?</w:t>
            </w:r>
          </w:p>
        </w:tc>
        <w:tc>
          <w:tcPr>
            <w:tcW w:w="1440" w:type="dxa"/>
          </w:tcPr>
          <w:p w14:paraId="3B9FA3F2" w14:textId="77777777" w:rsidR="00E14B41" w:rsidRDefault="00000000">
            <w:r>
              <w:t>Data Sources and Destinations</w:t>
            </w:r>
          </w:p>
        </w:tc>
      </w:tr>
      <w:tr w:rsidR="00E14B41" w14:paraId="13A31178" w14:textId="77777777">
        <w:tc>
          <w:tcPr>
            <w:tcW w:w="1440" w:type="dxa"/>
          </w:tcPr>
          <w:p w14:paraId="0D5994AC" w14:textId="77777777" w:rsidR="00E14B41" w:rsidRDefault="00E14B41"/>
        </w:tc>
        <w:tc>
          <w:tcPr>
            <w:tcW w:w="1440" w:type="dxa"/>
          </w:tcPr>
          <w:p w14:paraId="40A9315F" w14:textId="77777777" w:rsidR="00E14B41" w:rsidRDefault="00000000">
            <w:r>
              <w:t>New / Existing</w:t>
            </w:r>
          </w:p>
        </w:tc>
        <w:tc>
          <w:tcPr>
            <w:tcW w:w="1440" w:type="dxa"/>
          </w:tcPr>
          <w:p w14:paraId="35D7EDC4" w14:textId="77777777" w:rsidR="00E14B41" w:rsidRDefault="00E14B41"/>
        </w:tc>
        <w:tc>
          <w:tcPr>
            <w:tcW w:w="1440" w:type="dxa"/>
          </w:tcPr>
          <w:p w14:paraId="37C95364" w14:textId="77777777" w:rsidR="00E14B41" w:rsidRDefault="00E14B41"/>
        </w:tc>
        <w:tc>
          <w:tcPr>
            <w:tcW w:w="1440" w:type="dxa"/>
          </w:tcPr>
          <w:p w14:paraId="4190FF57" w14:textId="77777777" w:rsidR="00E14B41" w:rsidRDefault="00000000">
            <w:r>
              <w:t>Yes / No</w:t>
            </w:r>
          </w:p>
        </w:tc>
        <w:tc>
          <w:tcPr>
            <w:tcW w:w="1440" w:type="dxa"/>
          </w:tcPr>
          <w:p w14:paraId="72A0888A" w14:textId="77777777" w:rsidR="00E14B41" w:rsidRDefault="00E14B41"/>
        </w:tc>
      </w:tr>
    </w:tbl>
    <w:p w14:paraId="71E1DB51" w14:textId="77777777" w:rsidR="00E14B41" w:rsidRDefault="00E14B41"/>
    <w:p w14:paraId="00A7B182" w14:textId="1F36F294" w:rsidR="00E14B41" w:rsidRDefault="00000000">
      <w:pPr>
        <w:pStyle w:val="Heading2"/>
      </w:pPr>
      <w:r>
        <w:rPr>
          <w:rFonts w:ascii="Calibri" w:eastAsia="Calibri" w:hAnsi="Calibri"/>
          <w:sz w:val="28"/>
        </w:rPr>
        <w:t>Section 3: Linked Services and Integration Runtimes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157"/>
        <w:gridCol w:w="2159"/>
        <w:gridCol w:w="2158"/>
      </w:tblGrid>
      <w:tr w:rsidR="00E14B41" w14:paraId="144FEDCF" w14:textId="77777777">
        <w:tc>
          <w:tcPr>
            <w:tcW w:w="2160" w:type="dxa"/>
          </w:tcPr>
          <w:p w14:paraId="3C517E1A" w14:textId="77777777" w:rsidR="00E14B41" w:rsidRDefault="00000000">
            <w:r>
              <w:t>Linked Service Name</w:t>
            </w:r>
          </w:p>
        </w:tc>
        <w:tc>
          <w:tcPr>
            <w:tcW w:w="2160" w:type="dxa"/>
          </w:tcPr>
          <w:p w14:paraId="1D5F75ED" w14:textId="77777777" w:rsidR="00E14B41" w:rsidRDefault="00000000">
            <w:r>
              <w:t>New or Existing?</w:t>
            </w:r>
          </w:p>
        </w:tc>
        <w:tc>
          <w:tcPr>
            <w:tcW w:w="2160" w:type="dxa"/>
          </w:tcPr>
          <w:p w14:paraId="723BD92A" w14:textId="77777777" w:rsidR="00E14B41" w:rsidRDefault="00000000">
            <w:r>
              <w:t>Authentication Method</w:t>
            </w:r>
          </w:p>
        </w:tc>
        <w:tc>
          <w:tcPr>
            <w:tcW w:w="2160" w:type="dxa"/>
          </w:tcPr>
          <w:p w14:paraId="7D0718D0" w14:textId="77777777" w:rsidR="00E14B41" w:rsidRDefault="00000000">
            <w:r>
              <w:t>Description</w:t>
            </w:r>
          </w:p>
        </w:tc>
      </w:tr>
      <w:tr w:rsidR="00E14B41" w14:paraId="55F59E4A" w14:textId="77777777">
        <w:tc>
          <w:tcPr>
            <w:tcW w:w="2160" w:type="dxa"/>
          </w:tcPr>
          <w:p w14:paraId="5962D69E" w14:textId="68A08B00" w:rsidR="00E14B41" w:rsidRDefault="00E14B41"/>
        </w:tc>
        <w:tc>
          <w:tcPr>
            <w:tcW w:w="2160" w:type="dxa"/>
          </w:tcPr>
          <w:p w14:paraId="3FD062FC" w14:textId="72017E4D" w:rsidR="00E14B41" w:rsidRDefault="00E14B41"/>
        </w:tc>
        <w:tc>
          <w:tcPr>
            <w:tcW w:w="2160" w:type="dxa"/>
          </w:tcPr>
          <w:p w14:paraId="3872337E" w14:textId="3E57411D" w:rsidR="00E14B41" w:rsidRDefault="00E14B41"/>
        </w:tc>
        <w:tc>
          <w:tcPr>
            <w:tcW w:w="2160" w:type="dxa"/>
          </w:tcPr>
          <w:p w14:paraId="102E295D" w14:textId="4B5CE678" w:rsidR="00E14B41" w:rsidRDefault="00E14B41"/>
        </w:tc>
      </w:tr>
    </w:tbl>
    <w:p w14:paraId="4AC65DFD" w14:textId="77777777" w:rsidR="00E14B41" w:rsidRDefault="00E14B41"/>
    <w:p w14:paraId="37109C56" w14:textId="6653F7FC" w:rsidR="00E14B41" w:rsidRDefault="00000000">
      <w:pPr>
        <w:pStyle w:val="Heading2"/>
      </w:pPr>
      <w:r>
        <w:rPr>
          <w:rFonts w:ascii="Calibri" w:eastAsia="Calibri" w:hAnsi="Calibri"/>
          <w:sz w:val="28"/>
        </w:rPr>
        <w:t>Section 4: PR Details</w:t>
      </w:r>
    </w:p>
    <w:p w14:paraId="134A5886" w14:textId="77777777" w:rsidR="00E14B41" w:rsidRDefault="00000000">
      <w:r>
        <w:t>- PR 1:</w:t>
      </w:r>
    </w:p>
    <w:p w14:paraId="07B72588" w14:textId="120CB057" w:rsidR="00E14B41" w:rsidRDefault="00000000">
      <w:r>
        <w:t>- PR 2:</w:t>
      </w:r>
    </w:p>
    <w:p w14:paraId="18277434" w14:textId="5137F8F0" w:rsidR="00E14B41" w:rsidRDefault="00000000">
      <w:pPr>
        <w:pStyle w:val="Heading2"/>
      </w:pPr>
      <w:r>
        <w:rPr>
          <w:rFonts w:ascii="Calibri" w:eastAsia="Calibri" w:hAnsi="Calibri"/>
          <w:sz w:val="28"/>
        </w:rPr>
        <w:t>Section 5: CI/CD &amp; Configuration Checks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E14B41" w14:paraId="55028581" w14:textId="77777777">
        <w:tc>
          <w:tcPr>
            <w:tcW w:w="4320" w:type="dxa"/>
          </w:tcPr>
          <w:p w14:paraId="2A649C2F" w14:textId="2CB3A426" w:rsidR="00E14B41" w:rsidRDefault="00000000">
            <w:r>
              <w:t xml:space="preserve">Parameter files validated for each </w:t>
            </w:r>
            <w:proofErr w:type="gramStart"/>
            <w:r>
              <w:t>environment</w:t>
            </w:r>
            <w:r w:rsidR="00F559DC">
              <w:t>?</w:t>
            </w:r>
            <w:proofErr w:type="gramEnd"/>
            <w:r w:rsidR="00F559DC">
              <w:t xml:space="preserve"> (DIT to PROD)</w:t>
            </w:r>
          </w:p>
        </w:tc>
        <w:tc>
          <w:tcPr>
            <w:tcW w:w="4320" w:type="dxa"/>
          </w:tcPr>
          <w:p w14:paraId="70C87377" w14:textId="15DBEAD2" w:rsidR="00E14B41" w:rsidRDefault="00E14B41"/>
        </w:tc>
      </w:tr>
      <w:tr w:rsidR="00E14B41" w14:paraId="7B7212BA" w14:textId="77777777">
        <w:tc>
          <w:tcPr>
            <w:tcW w:w="4320" w:type="dxa"/>
          </w:tcPr>
          <w:p w14:paraId="58D18F9C" w14:textId="1F86B38E" w:rsidR="00E14B41" w:rsidRDefault="00000000">
            <w:r>
              <w:t>Feature flags or switches implemented</w:t>
            </w:r>
            <w:r w:rsidR="00F559DC">
              <w:t>?</w:t>
            </w:r>
          </w:p>
        </w:tc>
        <w:tc>
          <w:tcPr>
            <w:tcW w:w="4320" w:type="dxa"/>
          </w:tcPr>
          <w:p w14:paraId="7A7F29C3" w14:textId="53FC5318" w:rsidR="00E14B41" w:rsidRDefault="00E14B41"/>
        </w:tc>
      </w:tr>
      <w:tr w:rsidR="00E14B41" w14:paraId="3F7B675E" w14:textId="77777777">
        <w:tc>
          <w:tcPr>
            <w:tcW w:w="4320" w:type="dxa"/>
          </w:tcPr>
          <w:p w14:paraId="26DCA3DA" w14:textId="77777777" w:rsidR="00E14B41" w:rsidRDefault="00000000">
            <w:r>
              <w:t>Secrets and connection strings securely stored (e.g., Key Vault)</w:t>
            </w:r>
          </w:p>
        </w:tc>
        <w:tc>
          <w:tcPr>
            <w:tcW w:w="4320" w:type="dxa"/>
          </w:tcPr>
          <w:p w14:paraId="7986B284" w14:textId="11777B04" w:rsidR="00E14B41" w:rsidRDefault="00E14B41"/>
        </w:tc>
      </w:tr>
    </w:tbl>
    <w:p w14:paraId="7C394CE6" w14:textId="77777777" w:rsidR="00E14B41" w:rsidRDefault="00E14B41"/>
    <w:p w14:paraId="3D4805E5" w14:textId="2982BA8A" w:rsidR="00E14B41" w:rsidRDefault="00000000">
      <w:pPr>
        <w:pStyle w:val="Heading2"/>
      </w:pPr>
      <w:r>
        <w:rPr>
          <w:rFonts w:ascii="Calibri" w:eastAsia="Calibri" w:hAnsi="Calibri"/>
          <w:sz w:val="28"/>
        </w:rPr>
        <w:t>Section 6: Testing &amp; 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E14B41" w14:paraId="236D85D5" w14:textId="77777777">
        <w:tc>
          <w:tcPr>
            <w:tcW w:w="4320" w:type="dxa"/>
          </w:tcPr>
          <w:p w14:paraId="6723DAD1" w14:textId="0DA3201C" w:rsidR="00E14B41" w:rsidRDefault="00000000">
            <w:r>
              <w:t>Pipelines tested in non-PROD environments</w:t>
            </w:r>
            <w:r w:rsidR="00F559DC">
              <w:t>?</w:t>
            </w:r>
          </w:p>
        </w:tc>
        <w:tc>
          <w:tcPr>
            <w:tcW w:w="4320" w:type="dxa"/>
          </w:tcPr>
          <w:p w14:paraId="658E6960" w14:textId="0D6DCD6A" w:rsidR="00E14B41" w:rsidRDefault="00E14B41"/>
        </w:tc>
      </w:tr>
      <w:tr w:rsidR="00E14B41" w14:paraId="597D85DC" w14:textId="77777777">
        <w:tc>
          <w:tcPr>
            <w:tcW w:w="4320" w:type="dxa"/>
          </w:tcPr>
          <w:p w14:paraId="442735F5" w14:textId="3B7A5EE3" w:rsidR="00E14B41" w:rsidRDefault="00000000">
            <w:r>
              <w:lastRenderedPageBreak/>
              <w:t xml:space="preserve">Data validation completed across </w:t>
            </w:r>
            <w:proofErr w:type="spellStart"/>
            <w:r w:rsidR="00F559DC">
              <w:t>envs</w:t>
            </w:r>
            <w:proofErr w:type="spellEnd"/>
            <w:r w:rsidR="00F559DC">
              <w:t>?</w:t>
            </w:r>
          </w:p>
        </w:tc>
        <w:tc>
          <w:tcPr>
            <w:tcW w:w="4320" w:type="dxa"/>
          </w:tcPr>
          <w:p w14:paraId="2F4DDF55" w14:textId="57683102" w:rsidR="00E14B41" w:rsidRDefault="00E14B41"/>
        </w:tc>
      </w:tr>
      <w:tr w:rsidR="00E14B41" w14:paraId="78600C2C" w14:textId="77777777">
        <w:tc>
          <w:tcPr>
            <w:tcW w:w="4320" w:type="dxa"/>
          </w:tcPr>
          <w:p w14:paraId="2F38E536" w14:textId="609706B3" w:rsidR="00E14B41" w:rsidRDefault="00000000">
            <w:r>
              <w:t>Dependency handling (triggers, timing) confirmed</w:t>
            </w:r>
            <w:r w:rsidR="00F559DC">
              <w:t>?</w:t>
            </w:r>
          </w:p>
        </w:tc>
        <w:tc>
          <w:tcPr>
            <w:tcW w:w="4320" w:type="dxa"/>
          </w:tcPr>
          <w:p w14:paraId="34BE0203" w14:textId="318BD528" w:rsidR="00E14B41" w:rsidRDefault="00E14B41"/>
        </w:tc>
      </w:tr>
      <w:tr w:rsidR="00E14B41" w14:paraId="5C2A803E" w14:textId="77777777">
        <w:tc>
          <w:tcPr>
            <w:tcW w:w="4320" w:type="dxa"/>
          </w:tcPr>
          <w:p w14:paraId="7E3E9CD4" w14:textId="0A39F385" w:rsidR="00E14B41" w:rsidRDefault="00F559DC">
            <w:r>
              <w:t>Testing team sign off received?</w:t>
            </w:r>
          </w:p>
        </w:tc>
        <w:tc>
          <w:tcPr>
            <w:tcW w:w="4320" w:type="dxa"/>
          </w:tcPr>
          <w:p w14:paraId="431372DE" w14:textId="2710F7F4" w:rsidR="00E14B41" w:rsidRDefault="00E14B41"/>
        </w:tc>
      </w:tr>
    </w:tbl>
    <w:p w14:paraId="3EF67654" w14:textId="77777777" w:rsidR="00E14B41" w:rsidRDefault="00E14B41"/>
    <w:p w14:paraId="10263C3A" w14:textId="2A624528" w:rsidR="00E14B41" w:rsidRDefault="00000000">
      <w:pPr>
        <w:pStyle w:val="Heading2"/>
      </w:pPr>
      <w:r>
        <w:rPr>
          <w:rFonts w:ascii="Calibri" w:eastAsia="Calibri" w:hAnsi="Calibri"/>
          <w:sz w:val="28"/>
        </w:rPr>
        <w:t xml:space="preserve">Section </w:t>
      </w:r>
      <w:r w:rsidR="00F559DC">
        <w:rPr>
          <w:rFonts w:ascii="Calibri" w:eastAsia="Calibri" w:hAnsi="Calibri"/>
          <w:sz w:val="28"/>
        </w:rPr>
        <w:t>7</w:t>
      </w:r>
      <w:r>
        <w:rPr>
          <w:rFonts w:ascii="Calibri" w:eastAsia="Calibri" w:hAnsi="Calibri"/>
          <w:sz w:val="28"/>
        </w:rPr>
        <w:t xml:space="preserve">: Other Projects Code Merged </w:t>
      </w:r>
      <w:proofErr w:type="gramStart"/>
      <w:r>
        <w:rPr>
          <w:rFonts w:ascii="Calibri" w:eastAsia="Calibri" w:hAnsi="Calibri"/>
          <w:sz w:val="28"/>
        </w:rPr>
        <w:t>to</w:t>
      </w:r>
      <w:proofErr w:type="gramEnd"/>
      <w:r>
        <w:rPr>
          <w:rFonts w:ascii="Calibri" w:eastAsia="Calibri" w:hAnsi="Calibri"/>
          <w:sz w:val="28"/>
        </w:rPr>
        <w:t xml:space="preserve">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158"/>
        <w:gridCol w:w="2158"/>
        <w:gridCol w:w="2158"/>
      </w:tblGrid>
      <w:tr w:rsidR="00E14B41" w14:paraId="5E8C13E4" w14:textId="77777777">
        <w:tc>
          <w:tcPr>
            <w:tcW w:w="2160" w:type="dxa"/>
          </w:tcPr>
          <w:p w14:paraId="25E12A07" w14:textId="77777777" w:rsidR="00E14B41" w:rsidRDefault="00000000">
            <w:r>
              <w:t>Project Name</w:t>
            </w:r>
          </w:p>
        </w:tc>
        <w:tc>
          <w:tcPr>
            <w:tcW w:w="2160" w:type="dxa"/>
          </w:tcPr>
          <w:p w14:paraId="4A1627C8" w14:textId="77777777" w:rsidR="00E14B41" w:rsidRDefault="00000000">
            <w:r>
              <w:t>Related PR Numbers</w:t>
            </w:r>
          </w:p>
        </w:tc>
        <w:tc>
          <w:tcPr>
            <w:tcW w:w="2160" w:type="dxa"/>
          </w:tcPr>
          <w:p w14:paraId="4F010A4F" w14:textId="75D31544" w:rsidR="00E14B41" w:rsidRDefault="00000000">
            <w:r>
              <w:t xml:space="preserve">Feature Flags </w:t>
            </w:r>
            <w:r w:rsidR="00F559DC">
              <w:t>disabled</w:t>
            </w:r>
            <w:r>
              <w:t>/ Dummy Config in PROD?</w:t>
            </w:r>
          </w:p>
        </w:tc>
        <w:tc>
          <w:tcPr>
            <w:tcW w:w="2160" w:type="dxa"/>
          </w:tcPr>
          <w:p w14:paraId="75F54CB1" w14:textId="77777777" w:rsidR="00E14B41" w:rsidRDefault="00000000">
            <w:r>
              <w:t>Comments</w:t>
            </w:r>
          </w:p>
        </w:tc>
      </w:tr>
      <w:tr w:rsidR="00F559DC" w14:paraId="2EC29EDB" w14:textId="77777777">
        <w:tc>
          <w:tcPr>
            <w:tcW w:w="2160" w:type="dxa"/>
          </w:tcPr>
          <w:p w14:paraId="6345EF5B" w14:textId="77777777" w:rsidR="00F559DC" w:rsidRDefault="00F559DC"/>
        </w:tc>
        <w:tc>
          <w:tcPr>
            <w:tcW w:w="2160" w:type="dxa"/>
          </w:tcPr>
          <w:p w14:paraId="0CFC74C4" w14:textId="77777777" w:rsidR="00F559DC" w:rsidRDefault="00F559DC"/>
        </w:tc>
        <w:tc>
          <w:tcPr>
            <w:tcW w:w="2160" w:type="dxa"/>
          </w:tcPr>
          <w:p w14:paraId="4C183C99" w14:textId="77777777" w:rsidR="00F559DC" w:rsidRDefault="00F559DC"/>
        </w:tc>
        <w:tc>
          <w:tcPr>
            <w:tcW w:w="2160" w:type="dxa"/>
          </w:tcPr>
          <w:p w14:paraId="58D998AA" w14:textId="77777777" w:rsidR="00F559DC" w:rsidRDefault="00F559DC"/>
        </w:tc>
      </w:tr>
    </w:tbl>
    <w:p w14:paraId="3EE3F9C1" w14:textId="77777777" w:rsidR="00E14B41" w:rsidRDefault="00E14B41"/>
    <w:p w14:paraId="4AF1387B" w14:textId="0C6A4FB2" w:rsidR="00E14B41" w:rsidRDefault="00000000">
      <w:pPr>
        <w:pStyle w:val="Heading2"/>
      </w:pPr>
      <w:r>
        <w:rPr>
          <w:rFonts w:ascii="Calibri" w:eastAsia="Calibri" w:hAnsi="Calibri"/>
          <w:sz w:val="28"/>
        </w:rPr>
        <w:t xml:space="preserve">Section </w:t>
      </w:r>
      <w:r w:rsidR="00F559DC">
        <w:rPr>
          <w:rFonts w:ascii="Calibri" w:eastAsia="Calibri" w:hAnsi="Calibri"/>
          <w:sz w:val="28"/>
        </w:rPr>
        <w:t>8</w:t>
      </w:r>
      <w:r>
        <w:rPr>
          <w:rFonts w:ascii="Calibri" w:eastAsia="Calibri" w:hAnsi="Calibri"/>
          <w:sz w:val="28"/>
        </w:rPr>
        <w:t>: Sign-off from Other Teams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E14B41" w14:paraId="3BC1D8BA" w14:textId="77777777">
        <w:tc>
          <w:tcPr>
            <w:tcW w:w="2880" w:type="dxa"/>
          </w:tcPr>
          <w:p w14:paraId="23109895" w14:textId="77777777" w:rsidR="00E14B41" w:rsidRDefault="00000000">
            <w:r>
              <w:t>Pipeline or Dataset Impacted</w:t>
            </w:r>
          </w:p>
        </w:tc>
        <w:tc>
          <w:tcPr>
            <w:tcW w:w="2880" w:type="dxa"/>
          </w:tcPr>
          <w:p w14:paraId="4EBA540F" w14:textId="77777777" w:rsidR="00E14B41" w:rsidRDefault="00000000">
            <w:r>
              <w:t>Product Owner</w:t>
            </w:r>
          </w:p>
        </w:tc>
        <w:tc>
          <w:tcPr>
            <w:tcW w:w="2880" w:type="dxa"/>
          </w:tcPr>
          <w:p w14:paraId="5D37ABAC" w14:textId="77777777" w:rsidR="00E14B41" w:rsidRDefault="00000000">
            <w:r>
              <w:t>Sign-off Received?</w:t>
            </w:r>
          </w:p>
        </w:tc>
      </w:tr>
      <w:tr w:rsidR="00F559DC" w14:paraId="61367131" w14:textId="77777777">
        <w:tc>
          <w:tcPr>
            <w:tcW w:w="2880" w:type="dxa"/>
          </w:tcPr>
          <w:p w14:paraId="526B0B70" w14:textId="77777777" w:rsidR="00F559DC" w:rsidRDefault="00F559DC"/>
        </w:tc>
        <w:tc>
          <w:tcPr>
            <w:tcW w:w="2880" w:type="dxa"/>
          </w:tcPr>
          <w:p w14:paraId="6FA2B89A" w14:textId="77777777" w:rsidR="00F559DC" w:rsidRDefault="00F559DC"/>
        </w:tc>
        <w:tc>
          <w:tcPr>
            <w:tcW w:w="2880" w:type="dxa"/>
          </w:tcPr>
          <w:p w14:paraId="5090E1E2" w14:textId="77777777" w:rsidR="00F559DC" w:rsidRDefault="00F559DC"/>
        </w:tc>
      </w:tr>
    </w:tbl>
    <w:p w14:paraId="16A418FC" w14:textId="77777777" w:rsidR="00E14B41" w:rsidRDefault="00E14B41"/>
    <w:p w14:paraId="305F44FA" w14:textId="73C1C537" w:rsidR="00E14B41" w:rsidRDefault="00000000">
      <w:pPr>
        <w:pStyle w:val="Heading2"/>
      </w:pPr>
      <w:r>
        <w:rPr>
          <w:rFonts w:ascii="Calibri" w:eastAsia="Calibri" w:hAnsi="Calibri"/>
          <w:sz w:val="28"/>
        </w:rPr>
        <w:t xml:space="preserve">Section </w:t>
      </w:r>
      <w:r w:rsidR="00F559DC">
        <w:rPr>
          <w:rFonts w:ascii="Calibri" w:eastAsia="Calibri" w:hAnsi="Calibri"/>
          <w:sz w:val="28"/>
        </w:rPr>
        <w:t>9</w:t>
      </w:r>
      <w:r>
        <w:rPr>
          <w:rFonts w:ascii="Calibri" w:eastAsia="Calibri" w:hAnsi="Calibri"/>
          <w:sz w:val="28"/>
        </w:rPr>
        <w:t>: Pre &amp; Post Deployment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14B41" w14:paraId="73CB9BB6" w14:textId="77777777">
        <w:tc>
          <w:tcPr>
            <w:tcW w:w="2880" w:type="dxa"/>
          </w:tcPr>
          <w:p w14:paraId="51E604F5" w14:textId="77777777" w:rsidR="00E14B41" w:rsidRDefault="00000000">
            <w:r>
              <w:t>Task Type (Pre/Post)</w:t>
            </w:r>
          </w:p>
        </w:tc>
        <w:tc>
          <w:tcPr>
            <w:tcW w:w="2880" w:type="dxa"/>
          </w:tcPr>
          <w:p w14:paraId="0059188E" w14:textId="77777777" w:rsidR="00E14B41" w:rsidRDefault="00000000">
            <w:r>
              <w:t>Task Description</w:t>
            </w:r>
          </w:p>
        </w:tc>
        <w:tc>
          <w:tcPr>
            <w:tcW w:w="2880" w:type="dxa"/>
          </w:tcPr>
          <w:p w14:paraId="750FA220" w14:textId="77777777" w:rsidR="00E14B41" w:rsidRDefault="00000000">
            <w:r>
              <w:t>Completed?</w:t>
            </w:r>
          </w:p>
        </w:tc>
      </w:tr>
      <w:tr w:rsidR="00E14B41" w14:paraId="067FFACA" w14:textId="77777777">
        <w:tc>
          <w:tcPr>
            <w:tcW w:w="2880" w:type="dxa"/>
          </w:tcPr>
          <w:p w14:paraId="65218788" w14:textId="4B5D3595" w:rsidR="00E14B41" w:rsidRDefault="00E14B41"/>
        </w:tc>
        <w:tc>
          <w:tcPr>
            <w:tcW w:w="2880" w:type="dxa"/>
          </w:tcPr>
          <w:p w14:paraId="52595455" w14:textId="51DD6AC5" w:rsidR="00E14B41" w:rsidRDefault="00E14B41"/>
        </w:tc>
        <w:tc>
          <w:tcPr>
            <w:tcW w:w="2880" w:type="dxa"/>
          </w:tcPr>
          <w:p w14:paraId="4805183F" w14:textId="07D489B8" w:rsidR="00E14B41" w:rsidRDefault="00E14B41"/>
        </w:tc>
      </w:tr>
    </w:tbl>
    <w:p w14:paraId="76C4B8F3" w14:textId="77777777" w:rsidR="00E14B41" w:rsidRDefault="00E14B41"/>
    <w:p w14:paraId="73F82A80" w14:textId="065D46C6" w:rsidR="00E14B41" w:rsidRDefault="00000000">
      <w:pPr>
        <w:pStyle w:val="Heading2"/>
      </w:pPr>
      <w:r>
        <w:rPr>
          <w:rFonts w:ascii="Calibri" w:eastAsia="Calibri" w:hAnsi="Calibri"/>
          <w:sz w:val="28"/>
        </w:rPr>
        <w:t>Section 1</w:t>
      </w:r>
      <w:r w:rsidR="00F559DC">
        <w:rPr>
          <w:rFonts w:ascii="Calibri" w:eastAsia="Calibri" w:hAnsi="Calibri"/>
          <w:sz w:val="28"/>
        </w:rPr>
        <w:t>0</w:t>
      </w:r>
      <w:r>
        <w:rPr>
          <w:rFonts w:ascii="Calibri" w:eastAsia="Calibri" w:hAnsi="Calibri"/>
          <w:sz w:val="28"/>
        </w:rPr>
        <w:t>: Rollback Plan &amp; Code Review</w:t>
      </w:r>
    </w:p>
    <w:p w14:paraId="128363D1" w14:textId="4AABF132" w:rsidR="00E14B41" w:rsidRDefault="00000000">
      <w:r>
        <w:t>Rollback Plan:</w:t>
      </w:r>
      <w:r>
        <w:br/>
        <w:t>[Describe how rollback will be done if PROD deployment fails.]</w:t>
      </w:r>
    </w:p>
    <w:p w14:paraId="55991161" w14:textId="77777777" w:rsidR="00E14B41" w:rsidRDefault="00000000">
      <w:r>
        <w:t xml:space="preserve">Peer Review Completed: </w:t>
      </w:r>
      <w:proofErr w:type="gramStart"/>
      <w:r>
        <w:t>[  ]</w:t>
      </w:r>
      <w:proofErr w:type="gramEnd"/>
      <w:r>
        <w:t xml:space="preserve"> Yes</w:t>
      </w:r>
      <w:proofErr w:type="gramStart"/>
      <w:r>
        <w:t xml:space="preserve">   [  ]</w:t>
      </w:r>
      <w:proofErr w:type="gramEnd"/>
      <w:r>
        <w:t xml:space="preserve"> No</w:t>
      </w:r>
    </w:p>
    <w:p w14:paraId="6C3CA8E0" w14:textId="77777777" w:rsidR="00E14B41" w:rsidRDefault="00000000">
      <w:r>
        <w:t>Peer Reviewer Name:</w:t>
      </w:r>
    </w:p>
    <w:p w14:paraId="7FB75A75" w14:textId="57853779" w:rsidR="00E14B41" w:rsidRDefault="00000000">
      <w:pPr>
        <w:pStyle w:val="Heading2"/>
      </w:pPr>
      <w:r>
        <w:rPr>
          <w:rFonts w:ascii="Calibri" w:eastAsia="Calibri" w:hAnsi="Calibri"/>
          <w:sz w:val="28"/>
        </w:rPr>
        <w:t>Section 1</w:t>
      </w:r>
      <w:r w:rsidR="00F559DC">
        <w:rPr>
          <w:rFonts w:ascii="Calibri" w:eastAsia="Calibri" w:hAnsi="Calibri"/>
          <w:sz w:val="28"/>
        </w:rPr>
        <w:t>1</w:t>
      </w:r>
      <w:r>
        <w:rPr>
          <w:rFonts w:ascii="Calibri" w:eastAsia="Calibri" w:hAnsi="Calibri"/>
          <w:sz w:val="28"/>
        </w:rPr>
        <w:t>: Review Outcome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E14B41" w14:paraId="66DF3A83" w14:textId="77777777">
        <w:tc>
          <w:tcPr>
            <w:tcW w:w="4320" w:type="dxa"/>
          </w:tcPr>
          <w:p w14:paraId="59395EC9" w14:textId="77777777" w:rsidR="00E14B41" w:rsidRDefault="00000000">
            <w:r>
              <w:t>Reviewed By (EAI Platform Team)</w:t>
            </w:r>
          </w:p>
        </w:tc>
        <w:tc>
          <w:tcPr>
            <w:tcW w:w="4320" w:type="dxa"/>
          </w:tcPr>
          <w:p w14:paraId="08F62B13" w14:textId="77777777" w:rsidR="00E14B41" w:rsidRDefault="00E14B41"/>
        </w:tc>
      </w:tr>
      <w:tr w:rsidR="00E14B41" w14:paraId="7EA1B3EA" w14:textId="77777777">
        <w:tc>
          <w:tcPr>
            <w:tcW w:w="4320" w:type="dxa"/>
          </w:tcPr>
          <w:p w14:paraId="5684B06D" w14:textId="77777777" w:rsidR="00E14B41" w:rsidRDefault="00000000">
            <w:r>
              <w:t>Review Date</w:t>
            </w:r>
          </w:p>
        </w:tc>
        <w:tc>
          <w:tcPr>
            <w:tcW w:w="4320" w:type="dxa"/>
          </w:tcPr>
          <w:p w14:paraId="3B7124E8" w14:textId="77777777" w:rsidR="00E14B41" w:rsidRDefault="00E14B41"/>
        </w:tc>
      </w:tr>
      <w:tr w:rsidR="00E14B41" w14:paraId="3263A0FB" w14:textId="77777777">
        <w:tc>
          <w:tcPr>
            <w:tcW w:w="4320" w:type="dxa"/>
          </w:tcPr>
          <w:p w14:paraId="6B7563DC" w14:textId="77777777" w:rsidR="00E14B41" w:rsidRDefault="00000000">
            <w:r>
              <w:t>Approved for Production? (Yes/No)</w:t>
            </w:r>
          </w:p>
        </w:tc>
        <w:tc>
          <w:tcPr>
            <w:tcW w:w="4320" w:type="dxa"/>
          </w:tcPr>
          <w:p w14:paraId="1184E576" w14:textId="77777777" w:rsidR="00E14B41" w:rsidRDefault="00E14B41"/>
        </w:tc>
      </w:tr>
      <w:tr w:rsidR="00E14B41" w14:paraId="2CBC87F4" w14:textId="77777777">
        <w:tc>
          <w:tcPr>
            <w:tcW w:w="4320" w:type="dxa"/>
          </w:tcPr>
          <w:p w14:paraId="61411EB2" w14:textId="77777777" w:rsidR="00E14B41" w:rsidRDefault="00000000">
            <w:r>
              <w:t>If No, Reason for Rejection / Required Changes</w:t>
            </w:r>
          </w:p>
        </w:tc>
        <w:tc>
          <w:tcPr>
            <w:tcW w:w="4320" w:type="dxa"/>
          </w:tcPr>
          <w:p w14:paraId="1A438E73" w14:textId="77777777" w:rsidR="00E14B41" w:rsidRDefault="00E14B41"/>
        </w:tc>
      </w:tr>
    </w:tbl>
    <w:p w14:paraId="57B85BA1" w14:textId="77777777" w:rsidR="004F499B" w:rsidRDefault="004F499B"/>
    <w:sectPr w:rsidR="004F49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4940770">
    <w:abstractNumId w:val="8"/>
  </w:num>
  <w:num w:numId="2" w16cid:durableId="207689374">
    <w:abstractNumId w:val="6"/>
  </w:num>
  <w:num w:numId="3" w16cid:durableId="498468450">
    <w:abstractNumId w:val="5"/>
  </w:num>
  <w:num w:numId="4" w16cid:durableId="2117017030">
    <w:abstractNumId w:val="4"/>
  </w:num>
  <w:num w:numId="5" w16cid:durableId="1516731168">
    <w:abstractNumId w:val="7"/>
  </w:num>
  <w:num w:numId="6" w16cid:durableId="478032488">
    <w:abstractNumId w:val="3"/>
  </w:num>
  <w:num w:numId="7" w16cid:durableId="1031806532">
    <w:abstractNumId w:val="2"/>
  </w:num>
  <w:num w:numId="8" w16cid:durableId="271985781">
    <w:abstractNumId w:val="1"/>
  </w:num>
  <w:num w:numId="9" w16cid:durableId="1710299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6B39"/>
    <w:rsid w:val="0029639D"/>
    <w:rsid w:val="00322E8B"/>
    <w:rsid w:val="00326F90"/>
    <w:rsid w:val="004468BB"/>
    <w:rsid w:val="004F499B"/>
    <w:rsid w:val="00587AB4"/>
    <w:rsid w:val="006803E8"/>
    <w:rsid w:val="00AA1D8D"/>
    <w:rsid w:val="00B47730"/>
    <w:rsid w:val="00CB0664"/>
    <w:rsid w:val="00E14B41"/>
    <w:rsid w:val="00F559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4E76CF"/>
  <w14:defaultImageDpi w14:val="300"/>
  <w15:docId w15:val="{54FB8714-0AF9-FB4C-A235-4EAD0323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Marru, Harshith Kumar (IST-ACCENTURE)</cp:lastModifiedBy>
  <cp:revision>2</cp:revision>
  <dcterms:created xsi:type="dcterms:W3CDTF">2025-04-16T22:30:00Z</dcterms:created>
  <dcterms:modified xsi:type="dcterms:W3CDTF">2025-04-16T22:30:00Z</dcterms:modified>
  <cp:category/>
</cp:coreProperties>
</file>